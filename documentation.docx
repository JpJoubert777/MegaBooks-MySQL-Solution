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D9E7" w14:textId="77777777" w:rsidR="00A77B3E" w:rsidRDefault="008E02FA">
      <w:pPr>
        <w:spacing w:afterAutospacing="1"/>
        <w:jc w:val="center"/>
        <w:rPr>
          <w:rFonts w:ascii="Segoe UI" w:eastAsia="Segoe UI" w:hAnsi="Segoe UI" w:cs="Segoe UI"/>
          <w:b/>
          <w:color w:val="2E73B4"/>
          <w:sz w:val="56"/>
        </w:rPr>
      </w:pPr>
      <w:r>
        <w:rPr>
          <w:rFonts w:ascii="Segoe UI" w:eastAsia="Segoe UI" w:hAnsi="Segoe UI" w:cs="Segoe UI"/>
          <w:b/>
          <w:color w:val="2E73B4"/>
          <w:sz w:val="56"/>
        </w:rPr>
        <w:t>Documentation: localhost</w:t>
      </w:r>
    </w:p>
    <w:p w14:paraId="697416CE" w14:textId="77777777" w:rsidR="00B01EF9" w:rsidRDefault="00B01EF9">
      <w:pPr>
        <w:spacing w:afterAutospacing="1"/>
        <w:jc w:val="center"/>
        <w:rPr>
          <w:rFonts w:ascii="Segoe UI" w:eastAsia="Segoe UI" w:hAnsi="Segoe UI" w:cs="Segoe UI"/>
          <w:b/>
          <w:color w:val="2E73B4"/>
          <w:sz w:val="56"/>
        </w:rPr>
      </w:pPr>
    </w:p>
    <w:p w14:paraId="259BDD44" w14:textId="77777777" w:rsidR="00B01EF9" w:rsidRDefault="008E02FA">
      <w:pPr>
        <w:pStyle w:val="TOC1"/>
        <w:tabs>
          <w:tab w:val="right" w:leader="dot" w:pos="10762"/>
        </w:tabs>
        <w:rPr>
          <w:rFonts w:ascii="Calibri" w:hAnsi="Calibri"/>
          <w:noProof/>
          <w:sz w:val="22"/>
        </w:rPr>
      </w:pPr>
      <w:r>
        <w:rPr>
          <w:rFonts w:ascii="Segoe UI" w:eastAsia="Segoe UI" w:hAnsi="Segoe UI" w:cs="Segoe UI"/>
          <w:b/>
          <w:color w:val="2E73B4"/>
          <w:sz w:val="56"/>
        </w:rPr>
        <w:fldChar w:fldCharType="begin"/>
      </w:r>
      <w:r>
        <w:rPr>
          <w:rFonts w:ascii="Segoe UI" w:eastAsia="Segoe UI" w:hAnsi="Segoe UI" w:cs="Segoe UI"/>
          <w:b/>
          <w:color w:val="2E73B4"/>
          <w:sz w:val="56"/>
        </w:rPr>
        <w:instrText>TOC \o "1-5" \h \z \u</w:instrText>
      </w:r>
      <w:r>
        <w:rPr>
          <w:rFonts w:ascii="Segoe UI" w:eastAsia="Segoe UI" w:hAnsi="Segoe UI" w:cs="Segoe UI"/>
          <w:b/>
          <w:color w:val="2E73B4"/>
          <w:sz w:val="56"/>
        </w:rPr>
        <w:fldChar w:fldCharType="separate"/>
      </w:r>
      <w:hyperlink w:anchor="_Toc256000000" w:history="1">
        <w:r>
          <w:rPr>
            <w:rStyle w:val="Hyperlink"/>
            <w:rFonts w:ascii="Segoe UI" w:eastAsia="Segoe UI" w:hAnsi="Segoe UI" w:cs="Segoe UI"/>
            <w:kern w:val="36"/>
          </w:rPr>
          <w:t>Servers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8439EA" w14:textId="77777777" w:rsidR="00B01EF9" w:rsidRDefault="008E02FA">
      <w:pPr>
        <w:pStyle w:val="TOC2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Hyperlink"/>
            <w:rFonts w:ascii="Segoe UI" w:eastAsia="Segoe UI" w:hAnsi="Segoe UI" w:cs="Segoe UI"/>
          </w:rPr>
          <w:t>localhost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AEB965" w14:textId="77777777" w:rsidR="00B01EF9" w:rsidRDefault="008E02FA">
      <w:pPr>
        <w:pStyle w:val="TOC3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  <w:rFonts w:ascii="Segoe UI" w:eastAsia="Segoe UI" w:hAnsi="Segoe UI" w:cs="Segoe UI"/>
          </w:rPr>
          <w:t>Server overview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_Toc256000002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80B4D68" w14:textId="77777777" w:rsidR="00B01EF9" w:rsidRDefault="008E02FA">
      <w:pPr>
        <w:pStyle w:val="TOC3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  <w:rFonts w:ascii="Segoe UI" w:eastAsia="Segoe UI" w:hAnsi="Segoe UI" w:cs="Segoe UI"/>
          </w:rPr>
          <w:t>megabooks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4A54FF8" w14:textId="77777777" w:rsidR="00B01EF9" w:rsidRDefault="008E02FA">
      <w:pPr>
        <w:pStyle w:val="TOC4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  <w:rFonts w:ascii="Segoe UI" w:eastAsia="Segoe UI" w:hAnsi="Segoe UI" w:cs="Segoe UI"/>
          </w:rPr>
          <w:t>Database overview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4F9B7FB" w14:textId="77777777" w:rsidR="00B01EF9" w:rsidRDefault="008E02FA">
      <w:pPr>
        <w:pStyle w:val="TOC4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  <w:rFonts w:ascii="Segoe UI" w:eastAsia="Segoe UI" w:hAnsi="Segoe UI" w:cs="Segoe UI"/>
          </w:rPr>
          <w:t>List of tables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B13FEB0" w14:textId="77777777" w:rsidR="00B01EF9" w:rsidRDefault="008E02FA"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  <w:rFonts w:ascii="Segoe UI" w:eastAsia="Segoe UI" w:hAnsi="Segoe UI" w:cs="Segoe UI"/>
          </w:rPr>
          <w:t>Table: customers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1E6C00" w14:textId="77777777" w:rsidR="00B01EF9" w:rsidRDefault="008E02FA"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  <w:rFonts w:ascii="Segoe UI" w:eastAsia="Segoe UI" w:hAnsi="Segoe UI" w:cs="Segoe UI"/>
          </w:rPr>
          <w:t>Table: emplo</w:t>
        </w:r>
        <w:r>
          <w:rPr>
            <w:rStyle w:val="Hyperlink"/>
            <w:rFonts w:ascii="Segoe UI" w:eastAsia="Segoe UI" w:hAnsi="Segoe UI" w:cs="Segoe UI"/>
          </w:rPr>
          <w:t>yees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F21E91B" w14:textId="77777777" w:rsidR="00B01EF9" w:rsidRDefault="008E02FA"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  <w:rFonts w:ascii="Segoe UI" w:eastAsia="Segoe UI" w:hAnsi="Segoe UI" w:cs="Segoe UI"/>
          </w:rPr>
          <w:t>Table: products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2F897FD" w14:textId="77777777" w:rsidR="00B01EF9" w:rsidRDefault="008E02FA"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  <w:rFonts w:ascii="Segoe UI" w:eastAsia="Segoe UI" w:hAnsi="Segoe UI" w:cs="Segoe UI"/>
          </w:rPr>
          <w:t>Table: purchases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5EB7D09" w14:textId="77777777" w:rsidR="00B01EF9" w:rsidRDefault="008E02FA">
      <w:pPr>
        <w:pStyle w:val="TOC4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  <w:rFonts w:ascii="Segoe UI" w:eastAsia="Segoe UI" w:hAnsi="Segoe UI" w:cs="Segoe UI"/>
          </w:rPr>
          <w:t>List of users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62877A0" w14:textId="77777777" w:rsidR="00B01EF9" w:rsidRDefault="008E02FA"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  <w:rFonts w:ascii="Segoe UI" w:eastAsia="Segoe UI" w:hAnsi="Segoe UI" w:cs="Segoe UI"/>
          </w:rPr>
          <w:t>User: root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981E5D4" w14:textId="77777777" w:rsidR="00B01EF9" w:rsidRDefault="008E02FA">
      <w:pPr>
        <w:pStyle w:val="TOC1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  <w:rFonts w:ascii="Segoe UI" w:eastAsia="Segoe UI" w:hAnsi="Segoe UI" w:cs="Segoe UI"/>
            <w:kern w:val="36"/>
          </w:rPr>
          <w:t>About this documentation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75AD266" w14:textId="77777777" w:rsidR="00B01EF9" w:rsidRDefault="008E02FA">
      <w:pPr>
        <w:spacing w:afterAutospacing="1"/>
        <w:jc w:val="center"/>
        <w:rPr>
          <w:rFonts w:ascii="Segoe UI" w:eastAsia="Segoe UI" w:hAnsi="Segoe UI" w:cs="Segoe UI"/>
          <w:b/>
          <w:color w:val="2E73B4"/>
          <w:sz w:val="56"/>
        </w:rPr>
      </w:pPr>
      <w:r>
        <w:rPr>
          <w:rFonts w:ascii="Segoe UI" w:eastAsia="Segoe UI" w:hAnsi="Segoe UI" w:cs="Segoe UI"/>
          <w:b/>
          <w:color w:val="2E73B4"/>
          <w:sz w:val="56"/>
        </w:rPr>
        <w:fldChar w:fldCharType="end"/>
      </w:r>
      <w:r>
        <w:rPr>
          <w:rFonts w:ascii="Segoe UI" w:eastAsia="Segoe UI" w:hAnsi="Segoe UI" w:cs="Segoe UI"/>
          <w:b/>
          <w:color w:val="2E73B4"/>
          <w:sz w:val="56"/>
        </w:rPr>
        <w:br w:type="page"/>
      </w:r>
    </w:p>
    <w:p w14:paraId="224691D6" w14:textId="77777777" w:rsidR="00B01EF9" w:rsidRDefault="008E02FA">
      <w:pPr>
        <w:pStyle w:val="Heading1"/>
        <w:keepNext w:val="0"/>
        <w:spacing w:before="0" w:after="322"/>
        <w:rPr>
          <w:rFonts w:ascii="Segoe UI" w:eastAsia="Segoe UI" w:hAnsi="Segoe UI" w:cs="Segoe UI"/>
          <w:sz w:val="48"/>
          <w:szCs w:val="48"/>
        </w:rPr>
      </w:pPr>
      <w:bookmarkStart w:id="0" w:name="_Toc256000000"/>
      <w:bookmarkStart w:id="1" w:name="Link1"/>
      <w:r>
        <w:rPr>
          <w:rFonts w:ascii="Segoe UI" w:eastAsia="Segoe UI" w:hAnsi="Segoe UI" w:cs="Segoe UI"/>
          <w:kern w:val="36"/>
          <w:sz w:val="48"/>
          <w:szCs w:val="48"/>
        </w:rPr>
        <w:t>Servers</w:t>
      </w:r>
      <w:bookmarkEnd w:id="0"/>
    </w:p>
    <w:bookmarkEnd w:id="1"/>
    <w:p w14:paraId="08557F1C" w14:textId="77777777" w:rsidR="00A77B3E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Server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652"/>
        <w:gridCol w:w="8336"/>
      </w:tblGrid>
      <w:tr w:rsidR="00B01EF9" w14:paraId="3C821992" w14:textId="77777777"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2FA09C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D55B80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Server</w:t>
            </w:r>
          </w:p>
        </w:tc>
      </w:tr>
      <w:tr w:rsidR="00B01EF9" w14:paraId="1201CA49" w14:textId="77777777"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61BC9E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noProof/>
                <w:color w:val="000000"/>
                <w:sz w:val="18"/>
              </w:rPr>
              <w:drawing>
                <wp:inline distT="0" distB="0" distL="0" distR="0" wp14:anchorId="7C4C3309" wp14:editId="124EE9FE">
                  <wp:extent cx="152462" cy="152462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1CC6C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2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root@localhost:3306</w:t>
              </w:r>
            </w:hyperlink>
          </w:p>
        </w:tc>
      </w:tr>
    </w:tbl>
    <w:p w14:paraId="69BA02C5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20093EDF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3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About this documentation</w:t>
        </w:r>
      </w:hyperlink>
    </w:p>
    <w:p w14:paraId="1DBDBBCB" w14:textId="77777777" w:rsidR="00B01EF9" w:rsidRDefault="008E02FA">
      <w:pPr>
        <w:pStyle w:val="Heading2"/>
        <w:keepNext w:val="0"/>
        <w:spacing w:before="0" w:after="299"/>
        <w:rPr>
          <w:rFonts w:ascii="Segoe UI" w:eastAsia="Segoe UI" w:hAnsi="Segoe UI" w:cs="Segoe UI"/>
          <w:sz w:val="36"/>
          <w:szCs w:val="36"/>
        </w:rPr>
      </w:pPr>
      <w:bookmarkStart w:id="2" w:name="_Toc256000001"/>
      <w:bookmarkStart w:id="3" w:name="Link2"/>
      <w:r>
        <w:rPr>
          <w:rFonts w:ascii="Segoe UI" w:eastAsia="Segoe UI" w:hAnsi="Segoe UI" w:cs="Segoe UI"/>
          <w:i w:val="0"/>
          <w:iCs w:val="0"/>
          <w:sz w:val="36"/>
          <w:szCs w:val="36"/>
        </w:rPr>
        <w:t>localhost</w:t>
      </w:r>
      <w:bookmarkEnd w:id="2"/>
    </w:p>
    <w:bookmarkEnd w:id="3"/>
    <w:p w14:paraId="12DA18DD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Database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600"/>
        <w:gridCol w:w="7388"/>
      </w:tblGrid>
      <w:tr w:rsidR="00B01EF9" w14:paraId="48DB8782" w14:textId="77777777"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3F8A00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41F891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Database</w:t>
            </w:r>
          </w:p>
        </w:tc>
      </w:tr>
      <w:tr w:rsidR="00B01EF9" w14:paraId="43CC51BF" w14:textId="77777777"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8EA50A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noProof/>
                <w:color w:val="000000"/>
                <w:sz w:val="18"/>
              </w:rPr>
              <w:drawing>
                <wp:inline distT="0" distB="0" distL="0" distR="0" wp14:anchorId="7873635A" wp14:editId="7DB768BB">
                  <wp:extent cx="152462" cy="152462"/>
                  <wp:effectExtent l="0" t="0" r="0" b="0"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24187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4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megabooks</w:t>
              </w:r>
            </w:hyperlink>
          </w:p>
        </w:tc>
      </w:tr>
    </w:tbl>
    <w:p w14:paraId="1068DA2A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21864591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5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Server overview</w:t>
        </w:r>
      </w:hyperlink>
    </w:p>
    <w:p w14:paraId="37278A04" w14:textId="77777777" w:rsidR="00B01EF9" w:rsidRDefault="008E02FA">
      <w:pPr>
        <w:pStyle w:val="Heading3"/>
        <w:keepNext w:val="0"/>
        <w:spacing w:before="0" w:after="281"/>
        <w:rPr>
          <w:rFonts w:ascii="Segoe UI" w:eastAsia="Segoe UI" w:hAnsi="Segoe UI" w:cs="Segoe UI"/>
          <w:sz w:val="28"/>
          <w:szCs w:val="28"/>
        </w:rPr>
      </w:pPr>
      <w:bookmarkStart w:id="4" w:name="_Toc256000002"/>
      <w:bookmarkStart w:id="5" w:name="Link5"/>
      <w:r>
        <w:rPr>
          <w:rFonts w:ascii="Segoe UI" w:eastAsia="Segoe UI" w:hAnsi="Segoe UI" w:cs="Segoe UI"/>
          <w:sz w:val="28"/>
          <w:szCs w:val="28"/>
        </w:rPr>
        <w:t>Server overview</w:t>
      </w:r>
      <w:bookmarkEnd w:id="4"/>
    </w:p>
    <w:bookmarkEnd w:id="5"/>
    <w:p w14:paraId="02E69A17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Server 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729"/>
        <w:gridCol w:w="5259"/>
      </w:tblGrid>
      <w:tr w:rsidR="00B01EF9" w14:paraId="6D35E20B" w14:textId="77777777"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3B227A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4A79CC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5B558472" w14:textId="77777777"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2DADD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Product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E72F60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MySQL</w:t>
            </w:r>
          </w:p>
        </w:tc>
      </w:tr>
      <w:tr w:rsidR="00B01EF9" w14:paraId="34E9FEE1" w14:textId="77777777"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C6E6B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 xml:space="preserve">Version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B8D405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8.0.22</w:t>
            </w:r>
          </w:p>
        </w:tc>
      </w:tr>
      <w:tr w:rsidR="00B01EF9" w14:paraId="0FEE19E1" w14:textId="77777777"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FE3DD3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 xml:space="preserve">Hostname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3A9B0B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localhost</w:t>
            </w:r>
          </w:p>
        </w:tc>
      </w:tr>
      <w:tr w:rsidR="00B01EF9" w14:paraId="3628D301" w14:textId="77777777"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C6390B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Port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2B2F33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3306</w:t>
            </w:r>
          </w:p>
        </w:tc>
      </w:tr>
    </w:tbl>
    <w:p w14:paraId="5733A148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72BF31C7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2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root@localhost:3306</w:t>
        </w:r>
      </w:hyperlink>
    </w:p>
    <w:p w14:paraId="2BE58B57" w14:textId="77777777" w:rsidR="00B01EF9" w:rsidRDefault="008E02FA">
      <w:pPr>
        <w:pStyle w:val="Heading3"/>
        <w:keepNext w:val="0"/>
        <w:spacing w:before="0" w:after="281"/>
        <w:rPr>
          <w:rFonts w:ascii="Segoe UI" w:eastAsia="Segoe UI" w:hAnsi="Segoe UI" w:cs="Segoe UI"/>
          <w:sz w:val="28"/>
          <w:szCs w:val="28"/>
        </w:rPr>
      </w:pPr>
      <w:bookmarkStart w:id="6" w:name="_Toc256000003"/>
      <w:bookmarkStart w:id="7" w:name="Link4"/>
      <w:r>
        <w:rPr>
          <w:rFonts w:ascii="Segoe UI" w:eastAsia="Segoe UI" w:hAnsi="Segoe UI" w:cs="Segoe UI"/>
          <w:sz w:val="28"/>
          <w:szCs w:val="28"/>
        </w:rPr>
        <w:t>megabooks</w:t>
      </w:r>
      <w:bookmarkEnd w:id="6"/>
    </w:p>
    <w:bookmarkEnd w:id="7"/>
    <w:p w14:paraId="201F5FC0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Database objects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07"/>
        <w:gridCol w:w="4881"/>
      </w:tblGrid>
      <w:tr w:rsidR="00B01EF9" w14:paraId="00EDF09B" w14:textId="77777777">
        <w:tc>
          <w:tcPr>
            <w:tcW w:w="87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EA905B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Objects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54E1E5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Total</w:t>
            </w:r>
          </w:p>
        </w:tc>
      </w:tr>
      <w:tr w:rsidR="00B01EF9" w14:paraId="007B9B7D" w14:textId="77777777">
        <w:tc>
          <w:tcPr>
            <w:tcW w:w="87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334225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6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Tables</w:t>
              </w:r>
            </w:hyperlink>
          </w:p>
        </w:tc>
        <w:tc>
          <w:tcPr>
            <w:tcW w:w="6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216D1C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4</w:t>
            </w:r>
          </w:p>
        </w:tc>
      </w:tr>
      <w:tr w:rsidR="00B01EF9" w14:paraId="5B130FE7" w14:textId="77777777">
        <w:tc>
          <w:tcPr>
            <w:tcW w:w="87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108C11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7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Users</w:t>
              </w:r>
            </w:hyperlink>
          </w:p>
        </w:tc>
        <w:tc>
          <w:tcPr>
            <w:tcW w:w="6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7E5199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</w:tbl>
    <w:p w14:paraId="0555FDDE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4EF8E52B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8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Database overview</w:t>
        </w:r>
      </w:hyperlink>
    </w:p>
    <w:p w14:paraId="3D7C9350" w14:textId="77777777" w:rsidR="00B01EF9" w:rsidRDefault="008E02FA">
      <w:pPr>
        <w:pStyle w:val="Heading4"/>
        <w:keepNext w:val="0"/>
        <w:spacing w:before="0" w:after="319"/>
        <w:rPr>
          <w:rFonts w:ascii="Segoe UI" w:eastAsia="Segoe UI" w:hAnsi="Segoe UI" w:cs="Segoe UI"/>
        </w:rPr>
      </w:pPr>
      <w:bookmarkStart w:id="8" w:name="_Toc256000004"/>
      <w:bookmarkStart w:id="9" w:name="Link8"/>
      <w:r>
        <w:rPr>
          <w:rFonts w:ascii="Segoe UI" w:eastAsia="Segoe UI" w:hAnsi="Segoe UI" w:cs="Segoe UI"/>
          <w:sz w:val="24"/>
          <w:szCs w:val="24"/>
        </w:rPr>
        <w:t>Database overview</w:t>
      </w:r>
      <w:bookmarkEnd w:id="8"/>
    </w:p>
    <w:bookmarkEnd w:id="9"/>
    <w:p w14:paraId="6F2C4518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Database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8207"/>
      </w:tblGrid>
      <w:tr w:rsidR="00B01EF9" w14:paraId="286FBC52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0638C2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lastRenderedPageBreak/>
              <w:t>Name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60567E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6B7D815E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98607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Name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DBA9F4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megabooks</w:t>
            </w:r>
          </w:p>
        </w:tc>
      </w:tr>
      <w:tr w:rsidR="00B01EF9" w14:paraId="49387DB2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8D8E8C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Owner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46747C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localhost</w:t>
            </w:r>
          </w:p>
        </w:tc>
      </w:tr>
      <w:tr w:rsidR="00B01EF9" w14:paraId="0F062C42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73AF38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 xml:space="preserve">Creation Date 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B9E328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2020/11/30 10:10:41 PM</w:t>
            </w:r>
          </w:p>
        </w:tc>
      </w:tr>
      <w:tr w:rsidR="00B01EF9" w14:paraId="770E8873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DC9C1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Collation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C5C2BF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utf8_general_ci</w:t>
            </w:r>
          </w:p>
        </w:tc>
      </w:tr>
      <w:tr w:rsidR="00B01EF9" w14:paraId="3C374F9A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395A42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Total Size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EC665A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0,1 MB</w:t>
            </w:r>
          </w:p>
        </w:tc>
      </w:tr>
      <w:tr w:rsidR="00B01EF9" w14:paraId="5A58758E" w14:textId="77777777"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0F591C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Data Directory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7E72A8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C:\ProgramData\MySQL\MySQL Server 8.0\Data\</w:t>
            </w:r>
          </w:p>
        </w:tc>
      </w:tr>
    </w:tbl>
    <w:p w14:paraId="0EA2BEFA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14853000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4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megabooks</w:t>
        </w:r>
      </w:hyperlink>
    </w:p>
    <w:p w14:paraId="548F25CC" w14:textId="77777777" w:rsidR="00B01EF9" w:rsidRDefault="008E02FA">
      <w:pPr>
        <w:pStyle w:val="Heading4"/>
        <w:keepNext w:val="0"/>
        <w:spacing w:before="0" w:after="319"/>
        <w:rPr>
          <w:rFonts w:ascii="Segoe UI" w:eastAsia="Segoe UI" w:hAnsi="Segoe UI" w:cs="Segoe UI"/>
        </w:rPr>
      </w:pPr>
      <w:bookmarkStart w:id="10" w:name="_Toc256000005"/>
      <w:bookmarkStart w:id="11" w:name="Link6"/>
      <w:r>
        <w:rPr>
          <w:rFonts w:ascii="Segoe UI" w:eastAsia="Segoe UI" w:hAnsi="Segoe UI" w:cs="Segoe UI"/>
          <w:sz w:val="24"/>
          <w:szCs w:val="24"/>
        </w:rPr>
        <w:t>List of tables</w:t>
      </w:r>
      <w:bookmarkEnd w:id="10"/>
    </w:p>
    <w:bookmarkEnd w:id="11"/>
    <w:p w14:paraId="12A9ECFC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Tables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8"/>
        <w:gridCol w:w="2479"/>
        <w:gridCol w:w="4237"/>
        <w:gridCol w:w="1884"/>
      </w:tblGrid>
      <w:tr w:rsidR="00B01EF9" w14:paraId="4885E3F3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BF54C4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C7BF34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Description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A306FB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Creation date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F3B7F0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Engine</w:t>
            </w:r>
          </w:p>
        </w:tc>
      </w:tr>
      <w:tr w:rsidR="00B01EF9" w14:paraId="6B40DAB0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86AD0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9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customers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0A8D7E2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86ED9F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2020/11/28 6:39:07 PM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FAD6D2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2DC2694E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2127F4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0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employees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AA8E16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BDC829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2020/11/28 6:40:33 PM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589AD1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5A80AE3F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64EAB4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1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products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30DA9BE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E35CDE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2020/11/30 9:59:22 PM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12884F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6F960CED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5A9968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2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purchases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600AB9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2C44F1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2020/11/30 10:10:41 PM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1B3A3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</w:tbl>
    <w:p w14:paraId="6A7ADDFA" w14:textId="77777777" w:rsidR="00B01EF9" w:rsidRDefault="008E02FA">
      <w:pPr>
        <w:spacing w:before="20" w:after="20" w:afterAutospacing="1"/>
        <w:ind w:left="100" w:right="100"/>
        <w:rPr>
          <w:rFonts w:ascii="Segoe UI" w:eastAsia="Segoe UI" w:hAnsi="Segoe UI" w:cs="Segoe UI"/>
          <w:color w:val="000000"/>
          <w:sz w:val="18"/>
        </w:rPr>
      </w:pPr>
      <w:r>
        <w:rPr>
          <w:rFonts w:ascii="Segoe UI" w:eastAsia="Segoe UI" w:hAnsi="Segoe UI" w:cs="Segoe UI"/>
          <w:color w:val="000000"/>
          <w:sz w:val="18"/>
        </w:rPr>
        <w:t>Total: 4 table(s)</w:t>
      </w:r>
    </w:p>
    <w:p w14:paraId="06A29FA8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27D3AFB9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8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Database overview</w:t>
        </w:r>
      </w:hyperlink>
    </w:p>
    <w:p w14:paraId="7F090ED1" w14:textId="77777777" w:rsidR="00B01EF9" w:rsidRDefault="008E02FA">
      <w:pPr>
        <w:pStyle w:val="Heading5"/>
        <w:spacing w:before="0" w:after="333"/>
        <w:rPr>
          <w:rFonts w:ascii="Segoe UI" w:eastAsia="Segoe UI" w:hAnsi="Segoe UI" w:cs="Segoe UI"/>
          <w:sz w:val="20"/>
          <w:szCs w:val="20"/>
        </w:rPr>
      </w:pPr>
      <w:bookmarkStart w:id="12" w:name="_Toc256000006"/>
      <w:bookmarkStart w:id="13" w:name="Link9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customers</w:t>
      </w:r>
      <w:bookmarkEnd w:id="12"/>
    </w:p>
    <w:bookmarkEnd w:id="13"/>
    <w:p w14:paraId="198A5420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093"/>
        <w:gridCol w:w="5895"/>
      </w:tblGrid>
      <w:tr w:rsidR="00B01EF9" w14:paraId="65D66641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ACA0E3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48F3AF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2C0B3AB6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D1DB8D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Average row length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849A35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3276</w:t>
            </w:r>
          </w:p>
        </w:tc>
      </w:tr>
      <w:tr w:rsidR="00B01EF9" w14:paraId="52E9525E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5D81B4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Checksum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9A5CD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</w:tr>
      <w:tr w:rsidR="00B01EF9" w14:paraId="43AEF02B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09AFF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Collation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AFC1E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utf8_general_ci</w:t>
            </w:r>
          </w:p>
        </w:tc>
      </w:tr>
      <w:tr w:rsidR="00B01EF9" w14:paraId="66A854A7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9408A7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Created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C0C15A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2020/11/28 6:39:07 PM</w:t>
            </w:r>
          </w:p>
        </w:tc>
      </w:tr>
      <w:tr w:rsidR="00B01EF9" w14:paraId="58D12E89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2C47D7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Engine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70DD5D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065D8134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BF315A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 format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792D0B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Dynamic</w:t>
            </w:r>
          </w:p>
        </w:tc>
      </w:tr>
      <w:tr w:rsidR="00B01EF9" w14:paraId="206494DC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C326C6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574797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5</w:t>
            </w:r>
          </w:p>
        </w:tc>
      </w:tr>
      <w:tr w:rsidR="00B01EF9" w14:paraId="0DA4E6CB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AF927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Type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392B13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</w:tr>
    </w:tbl>
    <w:p w14:paraId="0A36B77E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574"/>
        <w:gridCol w:w="1593"/>
        <w:gridCol w:w="1237"/>
        <w:gridCol w:w="801"/>
        <w:gridCol w:w="1131"/>
        <w:gridCol w:w="918"/>
        <w:gridCol w:w="1287"/>
        <w:gridCol w:w="941"/>
        <w:gridCol w:w="1506"/>
      </w:tblGrid>
      <w:tr w:rsidR="00B01EF9" w14:paraId="2DBBF3B8" w14:textId="77777777"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02A03A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6DB4EA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66511A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Is nullable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E62AA8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A34D0E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73E781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293071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D82EDC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2E95DA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Description</w:t>
            </w:r>
          </w:p>
        </w:tc>
      </w:tr>
      <w:tr w:rsidR="00B01EF9" w14:paraId="30521140" w14:textId="77777777"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E8197F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customer_id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CAF821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41EC8B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C078B1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86F02E9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5CF8886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5B55B6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97FD59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8318F4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2A4C6A9F" w14:textId="77777777"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76C8D2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email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70074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varchar(255)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6D32CA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E647C4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0015EF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FA48D5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6CED5C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7EC6D0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41FFD7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694F9B59" w14:textId="77777777"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0A310C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first_name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AC88DC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varchar(255)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AF39DB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F6B646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9BB5CC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3E2B40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B214EC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D8FBA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A3AB57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125707F1" w14:textId="77777777"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E0783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last_name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147856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varchar(255)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FD60C4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1A2A2E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4FD22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3E0D6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948C6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4DADB1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B1366AE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</w:tbl>
    <w:p w14:paraId="2FD85D27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60"/>
        <w:gridCol w:w="1124"/>
        <w:gridCol w:w="1380"/>
        <w:gridCol w:w="1200"/>
        <w:gridCol w:w="904"/>
        <w:gridCol w:w="988"/>
        <w:gridCol w:w="1158"/>
        <w:gridCol w:w="740"/>
        <w:gridCol w:w="982"/>
        <w:gridCol w:w="845"/>
        <w:gridCol w:w="737"/>
        <w:gridCol w:w="1232"/>
      </w:tblGrid>
      <w:tr w:rsidR="00B01EF9" w14:paraId="54BCB58E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A7A684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4FF2DB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Collation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C8A32C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CCADFF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DFE371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C93F73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Unique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38104D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7A303C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3D5673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CE5E5C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AADB92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Sub part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5A3B75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Table</w:t>
            </w:r>
          </w:p>
        </w:tc>
      </w:tr>
      <w:tr w:rsidR="00B01EF9" w14:paraId="58D99AB2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68DF09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E5388D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5B4FAC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customer_id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B06063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128C52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420D90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B32327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FC7BC8E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C99509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B5120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D82B08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9BBE8A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customers</w:t>
            </w:r>
          </w:p>
        </w:tc>
      </w:tr>
    </w:tbl>
    <w:p w14:paraId="2F108FCF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489"/>
        <w:gridCol w:w="3138"/>
        <w:gridCol w:w="3361"/>
      </w:tblGrid>
      <w:tr w:rsidR="00B01EF9" w14:paraId="23483AC6" w14:textId="77777777"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969B65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lastRenderedPageBreak/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7840B2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FACCD2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Depth</w:t>
            </w:r>
          </w:p>
        </w:tc>
      </w:tr>
      <w:tr w:rsidR="00B01EF9" w14:paraId="10603116" w14:textId="77777777"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503887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2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purchases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397CCA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191C5D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</w:tbl>
    <w:p w14:paraId="5547DA41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Script</w:t>
      </w:r>
    </w:p>
    <w:p w14:paraId="408CD178" w14:textId="77777777" w:rsidR="00B01EF9" w:rsidRDefault="008E02FA">
      <w:pPr>
        <w:pStyle w:val="divsegments"/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customers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 w14:paraId="754CCAF9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customer_id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1E139F41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first_name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71D1508F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last_name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060C76E3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email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27399C89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customer_id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 w14:paraId="683704D7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proofErr w:type="spellStart"/>
      <w:r>
        <w:rPr>
          <w:rStyle w:val="spans11"/>
          <w:shd w:val="clear" w:color="auto" w:fill="auto"/>
        </w:rPr>
        <w:t>InnoDB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</w:t>
      </w:r>
      <w:r>
        <w:rPr>
          <w:rStyle w:val="spans10"/>
          <w:shd w:val="clear" w:color="auto" w:fill="auto"/>
        </w:rPr>
        <w:t>;</w:t>
      </w:r>
    </w:p>
    <w:p w14:paraId="21C19A7A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1B500327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6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List of tables</w:t>
        </w:r>
      </w:hyperlink>
    </w:p>
    <w:p w14:paraId="6795B7EC" w14:textId="77777777" w:rsidR="00B01EF9" w:rsidRDefault="008E02FA">
      <w:pPr>
        <w:pStyle w:val="Heading5"/>
        <w:spacing w:before="0" w:after="333"/>
        <w:rPr>
          <w:rFonts w:ascii="Segoe UI" w:eastAsia="Segoe UI" w:hAnsi="Segoe UI" w:cs="Segoe UI"/>
          <w:sz w:val="20"/>
          <w:szCs w:val="20"/>
        </w:rPr>
      </w:pPr>
      <w:bookmarkStart w:id="14" w:name="_Toc256000007"/>
      <w:bookmarkStart w:id="15" w:name="Link10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employees</w:t>
      </w:r>
      <w:bookmarkEnd w:id="14"/>
    </w:p>
    <w:bookmarkEnd w:id="15"/>
    <w:p w14:paraId="75BDC0E2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093"/>
        <w:gridCol w:w="5895"/>
      </w:tblGrid>
      <w:tr w:rsidR="00B01EF9" w14:paraId="5F804712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B9D8A6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5D24A7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11EC1D79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733571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Average row length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7A0766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3276</w:t>
            </w:r>
          </w:p>
        </w:tc>
      </w:tr>
      <w:tr w:rsidR="00B01EF9" w14:paraId="2F640A2E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A3377A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Checksum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3834E6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</w:tr>
      <w:tr w:rsidR="00B01EF9" w14:paraId="5553F93C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BE7601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Collation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65E93A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utf8_general_ci</w:t>
            </w:r>
          </w:p>
        </w:tc>
      </w:tr>
      <w:tr w:rsidR="00B01EF9" w14:paraId="27E8521A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18D652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Created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86DD09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2020/11/28 6:40:33 PM</w:t>
            </w:r>
          </w:p>
        </w:tc>
      </w:tr>
      <w:tr w:rsidR="00B01EF9" w14:paraId="55DD1250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6A2851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Engine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3D88E6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1F2C70B8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D1466C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 format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2B6858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Dynamic</w:t>
            </w:r>
          </w:p>
        </w:tc>
      </w:tr>
      <w:tr w:rsidR="00B01EF9" w14:paraId="538DB190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6ED07E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E55FB1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5</w:t>
            </w:r>
          </w:p>
        </w:tc>
      </w:tr>
      <w:tr w:rsidR="00B01EF9" w14:paraId="7F3BA214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DE1BAD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Type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7CA195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</w:tr>
    </w:tbl>
    <w:p w14:paraId="2DC5DA4B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670"/>
        <w:gridCol w:w="1576"/>
        <w:gridCol w:w="1224"/>
        <w:gridCol w:w="793"/>
        <w:gridCol w:w="1119"/>
        <w:gridCol w:w="909"/>
        <w:gridCol w:w="1274"/>
        <w:gridCol w:w="932"/>
        <w:gridCol w:w="1491"/>
      </w:tblGrid>
      <w:tr w:rsidR="00B01EF9" w14:paraId="54FB718E" w14:textId="77777777">
        <w:tc>
          <w:tcPr>
            <w:tcW w:w="13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A5440F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D4E30A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BAC80F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Is nullable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3DC032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A70F7C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ADF8C7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D1CFAD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BD0C24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2B92CE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Description</w:t>
            </w:r>
          </w:p>
        </w:tc>
      </w:tr>
      <w:tr w:rsidR="00B01EF9" w14:paraId="160FD03F" w14:textId="77777777">
        <w:tc>
          <w:tcPr>
            <w:tcW w:w="13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4028C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employee_id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16A46F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53173A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52ECC8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F68F80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8FF61EF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85CD54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C6FF61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E419C2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406C5D1D" w14:textId="77777777">
        <w:tc>
          <w:tcPr>
            <w:tcW w:w="13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B4B91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first_name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B2D3D4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varchar(255)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195E21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E0F062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16B43A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B0E6C4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5DA6A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ACE547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88B3B3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0351D926" w14:textId="77777777">
        <w:tc>
          <w:tcPr>
            <w:tcW w:w="13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83D061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last_name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81F710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varchar(255)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940F19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B81F17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31975D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2CA8CA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F82AA7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2D1D81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5AD95E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565448A0" w14:textId="77777777">
        <w:tc>
          <w:tcPr>
            <w:tcW w:w="13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60443C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position_held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CA9BD6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varchar(45)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6D4168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170E10F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276AFC6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E42290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B2CDEA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365FF0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AF5E4B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45D27730" w14:textId="77777777">
        <w:tc>
          <w:tcPr>
            <w:tcW w:w="13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72FD8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start_date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87561B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date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A316C9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51F938E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6C78F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76A69E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86DEDF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4F83F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1863CA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</w:tbl>
    <w:p w14:paraId="36334B13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60"/>
        <w:gridCol w:w="1124"/>
        <w:gridCol w:w="1420"/>
        <w:gridCol w:w="1200"/>
        <w:gridCol w:w="904"/>
        <w:gridCol w:w="988"/>
        <w:gridCol w:w="1158"/>
        <w:gridCol w:w="740"/>
        <w:gridCol w:w="982"/>
        <w:gridCol w:w="845"/>
        <w:gridCol w:w="737"/>
        <w:gridCol w:w="1272"/>
      </w:tblGrid>
      <w:tr w:rsidR="00B01EF9" w14:paraId="3D2CE104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8D3DB3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28C9EA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Collation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7AE1FF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E0D174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742E2C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C019F1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Unique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540154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67E522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721EBC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B5EC35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D7924E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Sub part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B8A215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Table</w:t>
            </w:r>
          </w:p>
        </w:tc>
      </w:tr>
      <w:tr w:rsidR="00B01EF9" w14:paraId="5561811E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DC11FF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4F3DB1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A29AA9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employee_id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B8278F0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766625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D82EB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9855E1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C77DEB2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DA6FEA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A83F1A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2DB963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D1EE5C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employees</w:t>
            </w:r>
          </w:p>
        </w:tc>
      </w:tr>
    </w:tbl>
    <w:p w14:paraId="18A351EA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489"/>
        <w:gridCol w:w="3138"/>
        <w:gridCol w:w="3361"/>
      </w:tblGrid>
      <w:tr w:rsidR="00B01EF9" w14:paraId="728E8BBD" w14:textId="77777777"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C8A34B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D14CE2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235BC8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Depth</w:t>
            </w:r>
          </w:p>
        </w:tc>
      </w:tr>
      <w:tr w:rsidR="00B01EF9" w14:paraId="58BA6033" w14:textId="77777777"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93C5C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2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purchases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D1811E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74A3B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</w:tbl>
    <w:p w14:paraId="01097CDE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Script</w:t>
      </w:r>
    </w:p>
    <w:p w14:paraId="6407F92F" w14:textId="77777777" w:rsidR="00B01EF9" w:rsidRDefault="008E02FA">
      <w:pPr>
        <w:pStyle w:val="divsegments"/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employees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 w14:paraId="20EF642F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employee_id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1AE3116E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first_name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14205ED6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last_name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38E30239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start_date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11"/>
          <w:shd w:val="clear" w:color="auto" w:fill="auto"/>
        </w:rPr>
        <w:t>date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77D90D4F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position_held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45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5CE09046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employee_id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 w14:paraId="2E0BC1F2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lastRenderedPageBreak/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proofErr w:type="spellStart"/>
      <w:r>
        <w:rPr>
          <w:rStyle w:val="spans11"/>
          <w:shd w:val="clear" w:color="auto" w:fill="auto"/>
        </w:rPr>
        <w:t>InnoDB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</w:t>
      </w:r>
      <w:r>
        <w:rPr>
          <w:rStyle w:val="spans10"/>
          <w:shd w:val="clear" w:color="auto" w:fill="auto"/>
        </w:rPr>
        <w:t>;</w:t>
      </w:r>
    </w:p>
    <w:p w14:paraId="141C25B4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16DF1421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6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List of tables</w:t>
        </w:r>
      </w:hyperlink>
    </w:p>
    <w:p w14:paraId="0713F023" w14:textId="77777777" w:rsidR="00B01EF9" w:rsidRDefault="008E02FA">
      <w:pPr>
        <w:pStyle w:val="Heading5"/>
        <w:spacing w:before="0" w:after="333"/>
        <w:rPr>
          <w:rFonts w:ascii="Segoe UI" w:eastAsia="Segoe UI" w:hAnsi="Segoe UI" w:cs="Segoe UI"/>
          <w:sz w:val="20"/>
          <w:szCs w:val="20"/>
        </w:rPr>
      </w:pPr>
      <w:bookmarkStart w:id="16" w:name="_Toc256000008"/>
      <w:bookmarkStart w:id="17" w:name="Link11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products</w:t>
      </w:r>
      <w:bookmarkEnd w:id="16"/>
    </w:p>
    <w:bookmarkEnd w:id="17"/>
    <w:p w14:paraId="22F02065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093"/>
        <w:gridCol w:w="5895"/>
      </w:tblGrid>
      <w:tr w:rsidR="00B01EF9" w14:paraId="4ACFA9C4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117869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E92A4F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79DD7B86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BB09EB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Average row length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C5BC8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3276</w:t>
            </w:r>
          </w:p>
        </w:tc>
      </w:tr>
      <w:tr w:rsidR="00B01EF9" w14:paraId="76039337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D8BBA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Checksum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5A3551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</w:tr>
      <w:tr w:rsidR="00B01EF9" w14:paraId="06323CC5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233929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Collation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F8BEDE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utf8_general_ci</w:t>
            </w:r>
          </w:p>
        </w:tc>
      </w:tr>
      <w:tr w:rsidR="00B01EF9" w14:paraId="2B6D6886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051FC2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Created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442380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2020/11/30 9:59:22 PM</w:t>
            </w:r>
          </w:p>
        </w:tc>
      </w:tr>
      <w:tr w:rsidR="00B01EF9" w14:paraId="627C6E1A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4FA4D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Engine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737C8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7951EC36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A98C45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 format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1B1493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Dynamic</w:t>
            </w:r>
          </w:p>
        </w:tc>
      </w:tr>
      <w:tr w:rsidR="00B01EF9" w14:paraId="7AC8CDA6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6DFC6C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D9C78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5</w:t>
            </w:r>
          </w:p>
        </w:tc>
      </w:tr>
      <w:tr w:rsidR="00B01EF9" w14:paraId="45FF83F0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486555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Type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083A93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</w:tr>
    </w:tbl>
    <w:p w14:paraId="767569AC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914"/>
        <w:gridCol w:w="1532"/>
        <w:gridCol w:w="1189"/>
        <w:gridCol w:w="793"/>
        <w:gridCol w:w="1087"/>
        <w:gridCol w:w="883"/>
        <w:gridCol w:w="1237"/>
        <w:gridCol w:w="905"/>
        <w:gridCol w:w="1448"/>
      </w:tblGrid>
      <w:tr w:rsidR="00B01EF9" w14:paraId="0B67910D" w14:textId="77777777">
        <w:tc>
          <w:tcPr>
            <w:tcW w:w="16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163E35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0167EF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A11A03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Is nullable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13B8F8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4FE276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53B645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284BB5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914B84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AED447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Description</w:t>
            </w:r>
          </w:p>
        </w:tc>
      </w:tr>
      <w:tr w:rsidR="00B01EF9" w14:paraId="20974E60" w14:textId="77777777">
        <w:tc>
          <w:tcPr>
            <w:tcW w:w="16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3445B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amount_in_stock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363347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FE1129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8934F1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64E51E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5A9642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735C4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A8915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FDBDC1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340FB72A" w14:textId="77777777">
        <w:tc>
          <w:tcPr>
            <w:tcW w:w="16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7A6818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price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9C505C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decimal(5,2)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67B209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C9E52BF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0D90F9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23852D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5CF28C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5B000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91CE1D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45FFF55D" w14:textId="77777777">
        <w:tc>
          <w:tcPr>
            <w:tcW w:w="16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9F28E7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product_id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9512F2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A8A813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E8B447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FCD5E6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4AB1D2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389967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5E296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67038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277DBA0C" w14:textId="77777777">
        <w:tc>
          <w:tcPr>
            <w:tcW w:w="16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774D30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product_title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7D01F5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varchar(255)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64E184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D05477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UNI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E9254A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C650A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910E32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E7D3E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3B9BC6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</w:tbl>
    <w:p w14:paraId="1D573727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60"/>
        <w:gridCol w:w="1124"/>
        <w:gridCol w:w="1420"/>
        <w:gridCol w:w="1200"/>
        <w:gridCol w:w="904"/>
        <w:gridCol w:w="988"/>
        <w:gridCol w:w="2152"/>
        <w:gridCol w:w="740"/>
        <w:gridCol w:w="982"/>
        <w:gridCol w:w="845"/>
        <w:gridCol w:w="737"/>
        <w:gridCol w:w="1119"/>
      </w:tblGrid>
      <w:tr w:rsidR="00B01EF9" w14:paraId="01BEFB8C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5EB900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900897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Collation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4A5C9C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739EE2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472C78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25D731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Unique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61411A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AF6935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07EF5E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1AD5AF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28795B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Sub part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6875B1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Table</w:t>
            </w:r>
          </w:p>
        </w:tc>
      </w:tr>
      <w:tr w:rsidR="00B01EF9" w14:paraId="51181345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6C4CA1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6893F2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A489C8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EA8B27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8D3628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07708E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19DE43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498280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2044E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FF90E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65EE7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87A263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products</w:t>
            </w:r>
          </w:p>
        </w:tc>
      </w:tr>
      <w:tr w:rsidR="00B01EF9" w14:paraId="64D3D325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3A826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4D4B7F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FA36EE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product_title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BE36A4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70896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53C7A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F20057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product_title_UNIQUE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A7ED3B0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E8BF3E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A1802F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6376E5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8FDB0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products</w:t>
            </w:r>
          </w:p>
        </w:tc>
      </w:tr>
    </w:tbl>
    <w:p w14:paraId="2D5826A8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489"/>
        <w:gridCol w:w="3138"/>
        <w:gridCol w:w="3361"/>
      </w:tblGrid>
      <w:tr w:rsidR="00B01EF9" w14:paraId="1C4F6F5E" w14:textId="77777777"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9CFCA4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390F2E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AC4006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Depth</w:t>
            </w:r>
          </w:p>
        </w:tc>
      </w:tr>
      <w:tr w:rsidR="00B01EF9" w14:paraId="398B368B" w14:textId="77777777"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E7032B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2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purchases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156F1A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812C3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</w:tbl>
    <w:p w14:paraId="2CB83B2E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Script</w:t>
      </w:r>
    </w:p>
    <w:p w14:paraId="32C30E88" w14:textId="77777777" w:rsidR="00B01EF9" w:rsidRDefault="008E02FA">
      <w:pPr>
        <w:pStyle w:val="divsegments"/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products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 w14:paraId="00114171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product_id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31082AD9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product_title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2160936A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amount_in_stock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1103FCB0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price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decimal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5</w:t>
      </w:r>
      <w:r>
        <w:rPr>
          <w:rStyle w:val="spans10"/>
          <w:shd w:val="clear" w:color="auto" w:fill="auto"/>
        </w:rPr>
        <w:t>,</w:t>
      </w:r>
      <w:r>
        <w:rPr>
          <w:rStyle w:val="spans4"/>
          <w:shd w:val="clear" w:color="auto" w:fill="auto"/>
        </w:rPr>
        <w:t>2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6101A1BC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product_id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16A6932C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UNIQUE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product_title_UNIQUE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product_title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 w14:paraId="0F68CBB7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proofErr w:type="spellStart"/>
      <w:r>
        <w:rPr>
          <w:rStyle w:val="spans11"/>
          <w:shd w:val="clear" w:color="auto" w:fill="auto"/>
        </w:rPr>
        <w:t>InnoDB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</w:t>
      </w:r>
      <w:r>
        <w:rPr>
          <w:rStyle w:val="spans10"/>
          <w:shd w:val="clear" w:color="auto" w:fill="auto"/>
        </w:rPr>
        <w:t>;</w:t>
      </w:r>
    </w:p>
    <w:p w14:paraId="425BDEF5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59852EAD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6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List of tables</w:t>
        </w:r>
      </w:hyperlink>
    </w:p>
    <w:p w14:paraId="655C7C3C" w14:textId="77777777" w:rsidR="00B01EF9" w:rsidRDefault="008E02FA">
      <w:pPr>
        <w:pStyle w:val="Heading5"/>
        <w:spacing w:before="0" w:after="333"/>
        <w:rPr>
          <w:rFonts w:ascii="Segoe UI" w:eastAsia="Segoe UI" w:hAnsi="Segoe UI" w:cs="Segoe UI"/>
          <w:sz w:val="20"/>
          <w:szCs w:val="20"/>
        </w:rPr>
      </w:pPr>
      <w:bookmarkStart w:id="18" w:name="_Toc256000009"/>
      <w:bookmarkStart w:id="19" w:name="Link12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purchases</w:t>
      </w:r>
      <w:bookmarkEnd w:id="18"/>
    </w:p>
    <w:bookmarkEnd w:id="19"/>
    <w:p w14:paraId="2816FE63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70"/>
        <w:gridCol w:w="6018"/>
      </w:tblGrid>
      <w:tr w:rsidR="00B01EF9" w14:paraId="5D3BDE2B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529E7B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lastRenderedPageBreak/>
              <w:t>Name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3AB49D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7AA2AA4D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C7128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Average row length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1DB48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1489</w:t>
            </w:r>
          </w:p>
        </w:tc>
      </w:tr>
      <w:tr w:rsidR="00B01EF9" w14:paraId="273C48DC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6C4C5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Checksum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EB8EBD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</w:tr>
      <w:tr w:rsidR="00B01EF9" w14:paraId="5D92E3D8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EC3EAC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Collation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12996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utf8_general_ci</w:t>
            </w:r>
          </w:p>
        </w:tc>
      </w:tr>
      <w:tr w:rsidR="00B01EF9" w14:paraId="69DB1D3E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73BCBD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Created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C086A1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2020/11/30 10:10:41 PM</w:t>
            </w:r>
          </w:p>
        </w:tc>
      </w:tr>
      <w:tr w:rsidR="00B01EF9" w14:paraId="17CBAC48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5FDBD8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Engine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25D7E8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InnoDB</w:t>
            </w:r>
            <w:proofErr w:type="spellEnd"/>
          </w:p>
        </w:tc>
      </w:tr>
      <w:tr w:rsidR="00B01EF9" w14:paraId="0D0433F9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B9CF23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 format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F04FA5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Dynamic</w:t>
            </w:r>
          </w:p>
        </w:tc>
      </w:tr>
      <w:tr w:rsidR="00B01EF9" w14:paraId="66DE7885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54A878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Rows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3F6A5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11</w:t>
            </w:r>
          </w:p>
        </w:tc>
      </w:tr>
      <w:tr w:rsidR="00B01EF9" w14:paraId="182AA5C2" w14:textId="77777777"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FC2710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Type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76731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</w:tr>
    </w:tbl>
    <w:p w14:paraId="3725B9E0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959"/>
        <w:gridCol w:w="1493"/>
        <w:gridCol w:w="1177"/>
        <w:gridCol w:w="855"/>
        <w:gridCol w:w="1076"/>
        <w:gridCol w:w="874"/>
        <w:gridCol w:w="1225"/>
        <w:gridCol w:w="896"/>
        <w:gridCol w:w="1433"/>
      </w:tblGrid>
      <w:tr w:rsidR="00B01EF9" w14:paraId="3BBDF582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D589B4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B49783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C94A64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Is nullable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DBBA74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30DB63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0156C1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0E0D36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C1BB61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E24903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Description</w:t>
            </w:r>
          </w:p>
        </w:tc>
      </w:tr>
      <w:tr w:rsidR="00B01EF9" w14:paraId="142A7CF0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180606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amount_paid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4FF4A0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decimal(5,2)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C6C22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412796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3C8BE9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453E1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66CB77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3C78E2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9A6196F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68ABD367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D07ACD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customer_id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A7EDA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8C4AA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419925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410A026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CDCABA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8B1AA9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2EB226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1947DD2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2F6A3ABB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2DA08D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employee_id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191BB3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EC896D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04F3F6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B3FF39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F71936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331515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60ACFA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CDDB7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67FE13C2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95BD63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product_id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3353A3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06579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5A59E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738A36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2E26DA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949C0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732403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DD5392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65647498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948F91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purchase_date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885AE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datetime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14BD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FB18A6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9166CC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C58CBD6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590C90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E7BF3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4344C6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011E15A9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9D9CF3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purchase_id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3F0908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bigint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E599C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949687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039A32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E33F32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A048BB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B70D62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2D56F5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65ED9BE3" w14:textId="77777777">
        <w:tc>
          <w:tcPr>
            <w:tcW w:w="16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A31A3F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purchased_online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D6C6E6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tinyint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3D4873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B531C7F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E7908B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450CA8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A7723D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7A5E3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21049D8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</w:tbl>
    <w:p w14:paraId="67824B0C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60"/>
        <w:gridCol w:w="1124"/>
        <w:gridCol w:w="1420"/>
        <w:gridCol w:w="1200"/>
        <w:gridCol w:w="904"/>
        <w:gridCol w:w="988"/>
        <w:gridCol w:w="2596"/>
        <w:gridCol w:w="740"/>
        <w:gridCol w:w="982"/>
        <w:gridCol w:w="845"/>
        <w:gridCol w:w="737"/>
        <w:gridCol w:w="1210"/>
      </w:tblGrid>
      <w:tr w:rsidR="00B01EF9" w14:paraId="366F20FD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C8607A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CE0EBB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Collation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BBF6EA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A03AAD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29BEF01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D0CD22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Unique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FE8214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751703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A4ADC7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4F9F14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 xml:space="preserve">Seq in </w:t>
            </w:r>
            <w:r>
              <w:rPr>
                <w:rFonts w:ascii="Segoe UI" w:eastAsia="Segoe UI" w:hAnsi="Segoe UI" w:cs="Segoe UI"/>
                <w:color w:val="FFFFFF"/>
                <w:sz w:val="18"/>
              </w:rPr>
              <w:t>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3A9A49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Sub part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E1BAAA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Table</w:t>
            </w:r>
          </w:p>
        </w:tc>
      </w:tr>
      <w:tr w:rsidR="00B01EF9" w14:paraId="178689A7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0514CA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9F7364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BE9384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D21AFE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065E0C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F6DCE9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29A966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F898FD7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B600671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DE4070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FED5EB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056A86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purchases</w:t>
            </w:r>
          </w:p>
        </w:tc>
      </w:tr>
      <w:tr w:rsidR="00B01EF9" w14:paraId="3FD4D97B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F5B7B2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391355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4B7F4F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customer_id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03C8D14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DFD15B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136614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E3E8DD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purchases_customer_id_idx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0D3B7DD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5415573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678178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82AC47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BBF2AA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purchases</w:t>
            </w:r>
          </w:p>
        </w:tc>
      </w:tr>
      <w:tr w:rsidR="00B01EF9" w14:paraId="7EEF2290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3A82B1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589B7F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F62874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employee_id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1ED33E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ED98E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D0F002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384A64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purchases_employee_id_idx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2EC367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YES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AF2DF1B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265E12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97B86E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2F3682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purchases</w:t>
            </w:r>
          </w:p>
        </w:tc>
      </w:tr>
      <w:tr w:rsidR="00B01EF9" w14:paraId="349517BC" w14:textId="77777777"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70DE75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B701C1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6F370E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43E5A9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726B13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26A759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✗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92CC73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purchases_product_id_idx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5E361C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F2AA5C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226634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5BBD6D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22EB2F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purchases</w:t>
            </w:r>
          </w:p>
        </w:tc>
      </w:tr>
    </w:tbl>
    <w:p w14:paraId="56BC44E3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Foreign keys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90"/>
        <w:gridCol w:w="1109"/>
        <w:gridCol w:w="1759"/>
        <w:gridCol w:w="1643"/>
        <w:gridCol w:w="1789"/>
        <w:gridCol w:w="1265"/>
        <w:gridCol w:w="1133"/>
      </w:tblGrid>
      <w:tr w:rsidR="00B01EF9" w14:paraId="7C1C638B" w14:textId="77777777">
        <w:tc>
          <w:tcPr>
            <w:tcW w:w="218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FAB9E2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5DEB79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Match option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C355CD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Position in unique constraint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7637872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Referenced table name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B490EA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Referenced column name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CC4FA8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Ordinal position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BCB2A2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Update rule</w:t>
            </w:r>
          </w:p>
        </w:tc>
      </w:tr>
      <w:tr w:rsidR="00B01EF9" w14:paraId="775ABFC6" w14:textId="77777777">
        <w:tc>
          <w:tcPr>
            <w:tcW w:w="218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823BBB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purchases_customer_id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DE61F6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04F487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C9B26B0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customers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7280FA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customer_id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6ED016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D5B01A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NO ACTION</w:t>
            </w:r>
          </w:p>
        </w:tc>
      </w:tr>
      <w:tr w:rsidR="00B01EF9" w14:paraId="20468F3A" w14:textId="77777777">
        <w:tc>
          <w:tcPr>
            <w:tcW w:w="218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F7C0EE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purchases_employee_id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554BD6A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EF34AF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690068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employees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573B3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employee_id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388770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54B995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NO ACTION</w:t>
            </w:r>
          </w:p>
        </w:tc>
      </w:tr>
      <w:tr w:rsidR="00B01EF9" w14:paraId="4BEF96A9" w14:textId="77777777">
        <w:tc>
          <w:tcPr>
            <w:tcW w:w="218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DF157C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purchases_product_id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EC10725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E3BE37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A9241F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products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7F8A21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000000"/>
                <w:sz w:val="18"/>
              </w:rPr>
              <w:t>product_id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86F9A5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80956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NO ACTION</w:t>
            </w:r>
          </w:p>
        </w:tc>
      </w:tr>
    </w:tbl>
    <w:p w14:paraId="4173A4DD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Depends 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22"/>
        <w:gridCol w:w="3074"/>
        <w:gridCol w:w="3292"/>
      </w:tblGrid>
      <w:tr w:rsidR="00B01EF9" w14:paraId="0BC0BC65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C88997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6F74224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553D28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Depth</w:t>
            </w:r>
          </w:p>
        </w:tc>
      </w:tr>
      <w:tr w:rsidR="00B01EF9" w14:paraId="6BEB7F95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C08345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9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customers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1CE1DD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B5CA32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  <w:tr w:rsidR="00B01EF9" w14:paraId="7834110B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48A595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0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employees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A92FD5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40E6B3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  <w:tr w:rsidR="00B01EF9" w14:paraId="2E35CCCB" w14:textId="77777777">
        <w:tc>
          <w:tcPr>
            <w:tcW w:w="11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07EBAB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1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products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8CD277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170C4A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</w:t>
            </w:r>
          </w:p>
        </w:tc>
      </w:tr>
    </w:tbl>
    <w:p w14:paraId="60FE62D2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Script</w:t>
      </w:r>
    </w:p>
    <w:p w14:paraId="1A21F708" w14:textId="77777777" w:rsidR="00B01EF9" w:rsidRDefault="008E02FA">
      <w:pPr>
        <w:pStyle w:val="divsegments"/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purchases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 w14:paraId="240EBCE2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purchase_id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6470EECF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customer_id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5B866AB1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employee_id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4EB7ECEE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product_id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bigint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01093E22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purchased_online</w:t>
      </w:r>
      <w:proofErr w:type="spellEnd"/>
      <w:r>
        <w:rPr>
          <w:rStyle w:val="spans0"/>
          <w:shd w:val="clear" w:color="auto" w:fill="auto"/>
        </w:rPr>
        <w:t xml:space="preserve">` </w:t>
      </w:r>
      <w:proofErr w:type="spellStart"/>
      <w:r>
        <w:rPr>
          <w:rStyle w:val="spans5"/>
          <w:shd w:val="clear" w:color="auto" w:fill="auto"/>
        </w:rPr>
        <w:t>tinyint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5AA13F65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proofErr w:type="spellStart"/>
      <w:r>
        <w:rPr>
          <w:rStyle w:val="spans11"/>
          <w:shd w:val="clear" w:color="auto" w:fill="auto"/>
        </w:rPr>
        <w:t>purchase_date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datetime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7709E380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lastRenderedPageBreak/>
        <w:t xml:space="preserve">  `</w:t>
      </w:r>
      <w:proofErr w:type="spellStart"/>
      <w:r>
        <w:rPr>
          <w:rStyle w:val="spans11"/>
          <w:shd w:val="clear" w:color="auto" w:fill="auto"/>
        </w:rPr>
        <w:t>amount_paid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decimal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5</w:t>
      </w:r>
      <w:r>
        <w:rPr>
          <w:rStyle w:val="spans10"/>
          <w:shd w:val="clear" w:color="auto" w:fill="auto"/>
        </w:rPr>
        <w:t>,</w:t>
      </w:r>
      <w:r>
        <w:rPr>
          <w:rStyle w:val="spans4"/>
          <w:shd w:val="clear" w:color="auto" w:fill="auto"/>
        </w:rPr>
        <w:t>2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 w14:paraId="51699AB0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purchase_id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5B602F12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purchases_customer_id_idx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customer_id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13FABD47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purchases_employee_id_idx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employee_id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153C0A50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purchases_product_id_idx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product_id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3B645769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purchases_customer_id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customer_id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customers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customer_id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137A2167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purchases_employee_id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employee_id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employees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employee_id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 w14:paraId="4F60201E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proofErr w:type="spellStart"/>
      <w:r>
        <w:rPr>
          <w:rStyle w:val="spans11"/>
          <w:shd w:val="clear" w:color="auto" w:fill="auto"/>
        </w:rPr>
        <w:t>purchases_product_id</w:t>
      </w:r>
      <w:proofErr w:type="spellEnd"/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product_id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products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proofErr w:type="spellStart"/>
      <w:r>
        <w:rPr>
          <w:rStyle w:val="spans11"/>
          <w:shd w:val="clear" w:color="auto" w:fill="auto"/>
        </w:rPr>
        <w:t>product_id</w:t>
      </w:r>
      <w:proofErr w:type="spellEnd"/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 w14:paraId="35BD057A" w14:textId="77777777" w:rsidR="00B01EF9" w:rsidRDefault="008E02FA">
      <w:pPr>
        <w:shd w:val="clear" w:color="auto" w:fill="FFFFFF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proofErr w:type="spellStart"/>
      <w:r>
        <w:rPr>
          <w:rStyle w:val="spans11"/>
          <w:shd w:val="clear" w:color="auto" w:fill="auto"/>
        </w:rPr>
        <w:t>InnoDB</w:t>
      </w:r>
      <w:proofErr w:type="spellEnd"/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</w:t>
      </w:r>
      <w:r>
        <w:rPr>
          <w:rStyle w:val="spans10"/>
          <w:shd w:val="clear" w:color="auto" w:fill="auto"/>
        </w:rPr>
        <w:t>;</w:t>
      </w:r>
    </w:p>
    <w:p w14:paraId="2F87E659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0B9CB3AF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6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List of tables</w:t>
        </w:r>
      </w:hyperlink>
    </w:p>
    <w:p w14:paraId="15A601C4" w14:textId="77777777" w:rsidR="00B01EF9" w:rsidRDefault="008E02FA">
      <w:pPr>
        <w:pStyle w:val="Heading4"/>
        <w:keepNext w:val="0"/>
        <w:spacing w:before="0" w:after="319"/>
        <w:rPr>
          <w:rFonts w:ascii="Segoe UI" w:eastAsia="Segoe UI" w:hAnsi="Segoe UI" w:cs="Segoe UI"/>
        </w:rPr>
      </w:pPr>
      <w:bookmarkStart w:id="20" w:name="_Toc256000010"/>
      <w:bookmarkStart w:id="21" w:name="Link7"/>
      <w:r>
        <w:rPr>
          <w:rFonts w:ascii="Segoe UI" w:eastAsia="Segoe UI" w:hAnsi="Segoe UI" w:cs="Segoe UI"/>
          <w:sz w:val="24"/>
          <w:szCs w:val="24"/>
        </w:rPr>
        <w:t>List of users</w:t>
      </w:r>
      <w:bookmarkEnd w:id="20"/>
    </w:p>
    <w:bookmarkEnd w:id="21"/>
    <w:p w14:paraId="1C9E70BB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Users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78"/>
        <w:gridCol w:w="1849"/>
        <w:gridCol w:w="2035"/>
        <w:gridCol w:w="2032"/>
        <w:gridCol w:w="1933"/>
        <w:gridCol w:w="1961"/>
      </w:tblGrid>
      <w:tr w:rsidR="00B01EF9" w14:paraId="67417D9A" w14:textId="77777777">
        <w:tc>
          <w:tcPr>
            <w:tcW w:w="75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5577613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7597CF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Alter privilege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F1BBCD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Create privilege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362844E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 xml:space="preserve">Delete </w:t>
            </w:r>
            <w:r>
              <w:rPr>
                <w:rFonts w:ascii="Segoe UI" w:eastAsia="Segoe UI" w:hAnsi="Segoe UI" w:cs="Segoe UI"/>
                <w:color w:val="FFFFFF"/>
                <w:sz w:val="18"/>
              </w:rPr>
              <w:t>privilege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1E8C9C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Grant privilege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A91D26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Super privilege</w:t>
            </w:r>
          </w:p>
        </w:tc>
      </w:tr>
      <w:tr w:rsidR="00B01EF9" w14:paraId="085CB940" w14:textId="77777777">
        <w:tc>
          <w:tcPr>
            <w:tcW w:w="75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67C620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hyperlink w:anchor="Link13" w:history="1">
              <w:r>
                <w:rPr>
                  <w:rFonts w:ascii="Segoe UI" w:eastAsia="Segoe UI" w:hAnsi="Segoe UI" w:cs="Segoe UI"/>
                  <w:color w:val="0000FF"/>
                  <w:sz w:val="18"/>
                  <w:u w:val="single"/>
                </w:rPr>
                <w:t>root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CC95B4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3C0214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CC9F40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AA3190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E0386F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</w:tbl>
    <w:p w14:paraId="683B7CBA" w14:textId="77777777" w:rsidR="00B01EF9" w:rsidRDefault="008E02FA">
      <w:pPr>
        <w:spacing w:before="20" w:after="20" w:afterAutospacing="1"/>
        <w:ind w:left="100" w:right="100"/>
        <w:rPr>
          <w:rFonts w:ascii="Segoe UI" w:eastAsia="Segoe UI" w:hAnsi="Segoe UI" w:cs="Segoe UI"/>
          <w:color w:val="000000"/>
          <w:sz w:val="18"/>
        </w:rPr>
      </w:pPr>
      <w:r>
        <w:rPr>
          <w:rFonts w:ascii="Segoe UI" w:eastAsia="Segoe UI" w:hAnsi="Segoe UI" w:cs="Segoe UI"/>
          <w:color w:val="000000"/>
          <w:sz w:val="18"/>
        </w:rPr>
        <w:t>Total: 1 user(s)</w:t>
      </w:r>
    </w:p>
    <w:p w14:paraId="4D2CD96A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4C9D9C49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8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Database overview</w:t>
        </w:r>
      </w:hyperlink>
    </w:p>
    <w:p w14:paraId="5581821F" w14:textId="77777777" w:rsidR="00B01EF9" w:rsidRDefault="008E02FA">
      <w:pPr>
        <w:pStyle w:val="Heading5"/>
        <w:spacing w:before="0" w:after="333"/>
        <w:rPr>
          <w:rFonts w:ascii="Segoe UI" w:eastAsia="Segoe UI" w:hAnsi="Segoe UI" w:cs="Segoe UI"/>
          <w:sz w:val="20"/>
          <w:szCs w:val="20"/>
        </w:rPr>
      </w:pPr>
      <w:bookmarkStart w:id="22" w:name="_Toc256000011"/>
      <w:bookmarkStart w:id="23" w:name="Link13"/>
      <w:r>
        <w:rPr>
          <w:rFonts w:ascii="Segoe UI" w:eastAsia="Segoe UI" w:hAnsi="Segoe UI" w:cs="Segoe UI"/>
          <w:i w:val="0"/>
          <w:iCs w:val="0"/>
          <w:sz w:val="20"/>
          <w:szCs w:val="20"/>
        </w:rPr>
        <w:t>User: root</w:t>
      </w:r>
      <w:bookmarkEnd w:id="22"/>
    </w:p>
    <w:bookmarkEnd w:id="23"/>
    <w:p w14:paraId="6469C4CA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322"/>
        <w:gridCol w:w="3666"/>
      </w:tblGrid>
      <w:tr w:rsidR="00B01EF9" w14:paraId="2FC908BE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48AF57F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09CD9B3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43B253E1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E61207D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Alter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F282F7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557A2A6D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B48C29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Create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15F061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455A8B7C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ABA71A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Delete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DA746F8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5A980269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DA5E36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Execute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011813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06094D42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4A15CA6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File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D6C125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123A3C7E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DE59DC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Grant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CE32CC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6AEA65BD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F2F71F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Insert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A33A91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323B2543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D4DFF1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Process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43F0F4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703EC5BD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21153FB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Reload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DCF9975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  <w:tr w:rsidR="00B01EF9" w14:paraId="2ED56A17" w14:textId="77777777"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3334D241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Select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C72E55A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✓</w:t>
            </w:r>
          </w:p>
        </w:tc>
      </w:tr>
    </w:tbl>
    <w:p w14:paraId="4C53B744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Script</w:t>
      </w:r>
    </w:p>
    <w:p w14:paraId="42AA8D69" w14:textId="77777777" w:rsidR="00B01EF9" w:rsidRDefault="008E02FA">
      <w:pPr>
        <w:pStyle w:val="divsegments"/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USER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IF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EXISTS</w:t>
      </w:r>
      <w:r>
        <w:rPr>
          <w:rStyle w:val="spans0"/>
          <w:shd w:val="clear" w:color="auto" w:fill="auto"/>
        </w:rPr>
        <w:t xml:space="preserve"> </w:t>
      </w:r>
      <w:r>
        <w:rPr>
          <w:rStyle w:val="spans7"/>
          <w:shd w:val="clear" w:color="auto" w:fill="auto"/>
        </w:rPr>
        <w:t>'</w:t>
      </w:r>
      <w:proofErr w:type="spellStart"/>
      <w:r>
        <w:rPr>
          <w:rStyle w:val="spans7"/>
          <w:shd w:val="clear" w:color="auto" w:fill="auto"/>
        </w:rPr>
        <w:t>root'</w:t>
      </w:r>
      <w:r>
        <w:rPr>
          <w:rStyle w:val="spans0"/>
          <w:shd w:val="clear" w:color="auto" w:fill="auto"/>
        </w:rPr>
        <w:t>@</w:t>
      </w:r>
      <w:r>
        <w:rPr>
          <w:rStyle w:val="spans7"/>
          <w:shd w:val="clear" w:color="auto" w:fill="auto"/>
        </w:rPr>
        <w:t>'localhost</w:t>
      </w:r>
      <w:proofErr w:type="spellEnd"/>
      <w:r>
        <w:rPr>
          <w:rStyle w:val="spans7"/>
          <w:shd w:val="clear" w:color="auto" w:fill="auto"/>
        </w:rPr>
        <w:t>'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IDENTIFIED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WITH</w:t>
      </w:r>
      <w:r>
        <w:rPr>
          <w:rStyle w:val="spans0"/>
          <w:shd w:val="clear" w:color="auto" w:fill="auto"/>
        </w:rPr>
        <w:t xml:space="preserve"> </w:t>
      </w:r>
      <w:r>
        <w:rPr>
          <w:rStyle w:val="spans7"/>
          <w:shd w:val="clear" w:color="auto" w:fill="auto"/>
        </w:rPr>
        <w:t>'</w:t>
      </w:r>
      <w:proofErr w:type="spellStart"/>
      <w:r>
        <w:rPr>
          <w:rStyle w:val="spans7"/>
          <w:shd w:val="clear" w:color="auto" w:fill="auto"/>
        </w:rPr>
        <w:t>mysql_native_password</w:t>
      </w:r>
      <w:proofErr w:type="spellEnd"/>
      <w:r>
        <w:rPr>
          <w:rStyle w:val="spans7"/>
          <w:shd w:val="clear" w:color="auto" w:fill="auto"/>
        </w:rPr>
        <w:t>'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AS</w:t>
      </w:r>
      <w:r>
        <w:rPr>
          <w:rStyle w:val="spans0"/>
          <w:shd w:val="clear" w:color="auto" w:fill="auto"/>
        </w:rPr>
        <w:t xml:space="preserve"> </w:t>
      </w:r>
      <w:r>
        <w:rPr>
          <w:rStyle w:val="spans7"/>
          <w:shd w:val="clear" w:color="auto" w:fill="auto"/>
        </w:rPr>
        <w:t>'$A$005$yE8rEXY5P&amp;0(#!rwWbkaypkewkJVGKXj.qzVy24krMcpkC/93R8ztdIPNB'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;</w:t>
      </w:r>
    </w:p>
    <w:p w14:paraId="23FFC997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26E57488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7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List of users</w:t>
        </w:r>
      </w:hyperlink>
    </w:p>
    <w:p w14:paraId="4BB4549B" w14:textId="77777777" w:rsidR="00B01EF9" w:rsidRDefault="008E02FA">
      <w:pPr>
        <w:pStyle w:val="Heading1"/>
        <w:keepNext w:val="0"/>
        <w:spacing w:before="0" w:after="322"/>
        <w:rPr>
          <w:rFonts w:ascii="Segoe UI" w:eastAsia="Segoe UI" w:hAnsi="Segoe UI" w:cs="Segoe UI"/>
          <w:sz w:val="48"/>
          <w:szCs w:val="48"/>
        </w:rPr>
      </w:pPr>
      <w:bookmarkStart w:id="24" w:name="_Toc256000012"/>
      <w:bookmarkStart w:id="25" w:name="Link3"/>
      <w:r>
        <w:rPr>
          <w:rFonts w:ascii="Segoe UI" w:eastAsia="Segoe UI" w:hAnsi="Segoe UI" w:cs="Segoe UI"/>
          <w:kern w:val="36"/>
          <w:sz w:val="48"/>
          <w:szCs w:val="48"/>
        </w:rPr>
        <w:t>About this documentation</w:t>
      </w:r>
      <w:bookmarkEnd w:id="24"/>
    </w:p>
    <w:bookmarkEnd w:id="25"/>
    <w:p w14:paraId="601E97EC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Database documentation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376"/>
        <w:gridCol w:w="5612"/>
      </w:tblGrid>
      <w:tr w:rsidR="00B01EF9" w14:paraId="4310F3BC" w14:textId="77777777"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10B71BDE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FFFFFF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Name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vAlign w:val="center"/>
          </w:tcPr>
          <w:p w14:paraId="5BB4D309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FFFFFF"/>
                <w:sz w:val="18"/>
              </w:rPr>
              <w:t>Value</w:t>
            </w:r>
          </w:p>
        </w:tc>
      </w:tr>
      <w:tr w:rsidR="00B01EF9" w14:paraId="4CEE8391" w14:textId="77777777"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C63499C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Author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080BEF78" w14:textId="1FFF502B" w:rsidR="00B01EF9" w:rsidRDefault="00612594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Jp Joubert</w:t>
            </w:r>
          </w:p>
        </w:tc>
      </w:tr>
      <w:tr w:rsidR="00B01EF9" w14:paraId="7B401A14" w14:textId="77777777"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753A3B9F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Created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560E3CD2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12/01/2020</w:t>
            </w:r>
          </w:p>
        </w:tc>
      </w:tr>
      <w:tr w:rsidR="00B01EF9" w14:paraId="0511AF4D" w14:textId="77777777"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653570A4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lastRenderedPageBreak/>
              <w:t>Comments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4E2F3BB0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  <w:tr w:rsidR="00B01EF9" w14:paraId="4A554121" w14:textId="77777777"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127EC0B7" w14:textId="77777777" w:rsidR="00B01EF9" w:rsidRDefault="008E02FA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</w:rPr>
              <w:t>Link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vAlign w:val="center"/>
          </w:tcPr>
          <w:p w14:paraId="23B3F89C" w14:textId="77777777" w:rsidR="00B01EF9" w:rsidRDefault="00B01EF9">
            <w:pPr>
              <w:spacing w:before="20" w:after="20" w:afterAutospacing="1"/>
              <w:ind w:left="100" w:right="100"/>
              <w:rPr>
                <w:rFonts w:ascii="Segoe UI" w:eastAsia="Segoe UI" w:hAnsi="Segoe UI" w:cs="Segoe UI"/>
                <w:color w:val="000000"/>
                <w:sz w:val="18"/>
              </w:rPr>
            </w:pPr>
          </w:p>
        </w:tc>
      </w:tr>
    </w:tbl>
    <w:p w14:paraId="43B05B44" w14:textId="77777777" w:rsidR="00B01EF9" w:rsidRDefault="008E02FA">
      <w:pPr>
        <w:spacing w:before="200" w:after="20" w:afterAutospacing="1"/>
        <w:ind w:right="100"/>
        <w:rPr>
          <w:rFonts w:ascii="Segoe UI" w:eastAsia="Segoe UI" w:hAnsi="Segoe UI" w:cs="Segoe UI"/>
          <w:color w:val="326EAA"/>
          <w:sz w:val="21"/>
        </w:rPr>
      </w:pPr>
      <w:r>
        <w:rPr>
          <w:rFonts w:ascii="Segoe UI" w:eastAsia="Segoe UI" w:hAnsi="Segoe UI" w:cs="Segoe UI"/>
          <w:color w:val="326EAA"/>
          <w:sz w:val="21"/>
        </w:rPr>
        <w:t>See also</w:t>
      </w:r>
    </w:p>
    <w:p w14:paraId="5FAA1618" w14:textId="77777777" w:rsidR="00B01EF9" w:rsidRDefault="008E02FA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  <w:hyperlink w:anchor="Link1" w:history="1">
        <w:r>
          <w:rPr>
            <w:rFonts w:ascii="Segoe UI" w:eastAsia="Segoe UI" w:hAnsi="Segoe UI" w:cs="Segoe UI"/>
            <w:color w:val="0000FF"/>
            <w:sz w:val="18"/>
            <w:u w:val="single"/>
          </w:rPr>
          <w:t>Servers</w:t>
        </w:r>
      </w:hyperlink>
    </w:p>
    <w:p w14:paraId="1B1E811F" w14:textId="77777777" w:rsidR="00B01EF9" w:rsidRDefault="00B01EF9">
      <w:pPr>
        <w:spacing w:before="200" w:afterAutospacing="1"/>
        <w:rPr>
          <w:rFonts w:ascii="Segoe UI" w:eastAsia="Segoe UI" w:hAnsi="Segoe UI" w:cs="Segoe UI"/>
          <w:color w:val="326EAA"/>
          <w:sz w:val="21"/>
        </w:rPr>
      </w:pPr>
    </w:p>
    <w:sectPr w:rsidR="00B01EF9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4183A" w14:textId="77777777" w:rsidR="008E02FA" w:rsidRDefault="008E02FA">
      <w:r>
        <w:separator/>
      </w:r>
    </w:p>
  </w:endnote>
  <w:endnote w:type="continuationSeparator" w:id="0">
    <w:p w14:paraId="4EC02A5C" w14:textId="77777777" w:rsidR="008E02FA" w:rsidRDefault="008E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il"/>
        <w:insideV w:val="nil"/>
      </w:tblBorders>
      <w:tblLook w:val="04A0" w:firstRow="1" w:lastRow="0" w:firstColumn="1" w:lastColumn="0" w:noHBand="0" w:noVBand="1"/>
    </w:tblPr>
    <w:tblGrid>
      <w:gridCol w:w="222"/>
      <w:gridCol w:w="10766"/>
    </w:tblGrid>
    <w:tr w:rsidR="00B01EF9" w14:paraId="5DD3C79D" w14:textId="77777777">
      <w:tc>
        <w:tcPr>
          <w:tcW w:w="0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7EB367E9" w14:textId="77777777" w:rsidR="00B01EF9" w:rsidRDefault="00B01EF9"/>
      </w:tc>
      <w:tc>
        <w:tcPr>
          <w:tcW w:w="5000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43A64C8E" w14:textId="77777777" w:rsidR="00B01EF9" w:rsidRDefault="00B01EF9">
          <w:pPr>
            <w:jc w:val="center"/>
            <w:rPr>
              <w:rFonts w:ascii="Segoe UI" w:eastAsia="Segoe UI" w:hAnsi="Segoe UI" w:cs="Segoe UI"/>
              <w:color w:val="808080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79C13" w14:textId="77777777" w:rsidR="008E02FA" w:rsidRDefault="008E02FA">
      <w:r>
        <w:separator/>
      </w:r>
    </w:p>
  </w:footnote>
  <w:footnote w:type="continuationSeparator" w:id="0">
    <w:p w14:paraId="4023D58A" w14:textId="77777777" w:rsidR="008E02FA" w:rsidRDefault="008E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il"/>
        <w:insideV w:val="nil"/>
      </w:tblBorders>
      <w:tblLook w:val="04A0" w:firstRow="1" w:lastRow="0" w:firstColumn="1" w:lastColumn="0" w:noHBand="0" w:noVBand="1"/>
    </w:tblPr>
    <w:tblGrid>
      <w:gridCol w:w="222"/>
      <w:gridCol w:w="10766"/>
    </w:tblGrid>
    <w:tr w:rsidR="00B01EF9" w14:paraId="3C54E10B" w14:textId="77777777">
      <w:tc>
        <w:tcPr>
          <w:tcW w:w="0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04721FB4" w14:textId="77777777" w:rsidR="00B01EF9" w:rsidRDefault="00B01EF9"/>
      </w:tc>
      <w:tc>
        <w:tcPr>
          <w:tcW w:w="5000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2936F4AA" w14:textId="77777777" w:rsidR="00B01EF9" w:rsidRDefault="00B01EF9">
          <w:pPr>
            <w:jc w:val="center"/>
            <w:rPr>
              <w:rFonts w:ascii="Segoe UI" w:eastAsia="Segoe UI" w:hAnsi="Segoe UI" w:cs="Segoe UI"/>
              <w:color w:val="808080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12594"/>
    <w:rsid w:val="008E02FA"/>
    <w:rsid w:val="00A77B3E"/>
    <w:rsid w:val="00B01EF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FB39DF"/>
  <w15:docId w15:val="{8B14AFBC-5F7B-40F0-A215-1BE98CCC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segments">
    <w:name w:val="div_segments"/>
    <w:basedOn w:val="Normal"/>
    <w:pPr>
      <w:shd w:val="clear" w:color="auto" w:fill="FFFFFF"/>
    </w:pPr>
    <w:rPr>
      <w:shd w:val="clear" w:color="auto" w:fill="FFFFFF"/>
    </w:rPr>
  </w:style>
  <w:style w:type="character" w:customStyle="1" w:styleId="spans32">
    <w:name w:val="span_s32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5">
    <w:name w:val="span_s5"/>
    <w:basedOn w:val="DefaultParagraphFont"/>
    <w:rPr>
      <w:rFonts w:ascii="Consolas" w:eastAsia="Consolas" w:hAnsi="Consolas" w:cs="Consolas"/>
      <w:b w:val="0"/>
      <w:bCs w:val="0"/>
      <w:color w:val="0000FF"/>
      <w:sz w:val="18"/>
      <w:szCs w:val="18"/>
      <w:shd w:val="clear" w:color="auto" w:fill="FFFFFF"/>
    </w:rPr>
  </w:style>
  <w:style w:type="character" w:customStyle="1" w:styleId="spans0">
    <w:name w:val="span_s0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11">
    <w:name w:val="span_s11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10">
    <w:name w:val="span_s10"/>
    <w:basedOn w:val="DefaultParagraphFont"/>
    <w:rPr>
      <w:rFonts w:ascii="Consolas" w:eastAsia="Consolas" w:hAnsi="Consolas" w:cs="Consolas"/>
      <w:b w:val="0"/>
      <w:bCs w:val="0"/>
      <w:color w:val="808080"/>
      <w:sz w:val="18"/>
      <w:szCs w:val="18"/>
      <w:shd w:val="clear" w:color="auto" w:fill="FFFFFF"/>
    </w:rPr>
  </w:style>
  <w:style w:type="character" w:customStyle="1" w:styleId="spans20">
    <w:name w:val="span_s20"/>
    <w:basedOn w:val="DefaultParagraphFont"/>
    <w:rPr>
      <w:rFonts w:ascii="Consolas" w:eastAsia="Consolas" w:hAnsi="Consolas" w:cs="Consolas"/>
      <w:b w:val="0"/>
      <w:bCs w:val="0"/>
      <w:color w:val="A9A9A9"/>
      <w:sz w:val="18"/>
      <w:szCs w:val="18"/>
      <w:shd w:val="clear" w:color="auto" w:fill="FFFFFF"/>
    </w:rPr>
  </w:style>
  <w:style w:type="character" w:customStyle="1" w:styleId="spans4">
    <w:name w:val="span_s4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7">
    <w:name w:val="span_s7"/>
    <w:basedOn w:val="DefaultParagraphFont"/>
    <w:rPr>
      <w:rFonts w:ascii="Consolas" w:eastAsia="Consolas" w:hAnsi="Consolas" w:cs="Consolas"/>
      <w:b w:val="0"/>
      <w:bCs w:val="0"/>
      <w:color w:val="FF0000"/>
      <w:sz w:val="18"/>
      <w:szCs w:val="18"/>
      <w:shd w:val="clear" w:color="auto" w:fill="FFFFFF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 Joubert</cp:lastModifiedBy>
  <cp:revision>2</cp:revision>
  <dcterms:created xsi:type="dcterms:W3CDTF">2020-12-01T15:03:00Z</dcterms:created>
  <dcterms:modified xsi:type="dcterms:W3CDTF">2020-12-01T15:04:00Z</dcterms:modified>
</cp:coreProperties>
</file>